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Chess game</w:t>
      </w:r>
    </w:p>
    <w:p>
      <w:r>
        <w:t>This document holds information about game numberA03</w:t>
      </w:r>
    </w:p>
    <w:p>
      <w:pPr>
        <w:pStyle w:val="Heading1"/>
      </w:pPr>
      <w:r>
        <w:t>Section</w:t>
      </w:r>
    </w:p>
    <w:p>
      <w:pPr>
        <w:pStyle w:val="IntenseQuote"/>
      </w:pPr>
      <w:r>
        <w:t>The following section contains information about the chosen chess game. This game was played by Arasan 23.3 64-bit as black player and Stockfish 15 64-bitas white player. The score ended at 1-0</w:t>
      </w:r>
    </w:p>
    <w:p>
      <w:pPr>
        <w:pStyle w:val="Heading2"/>
      </w:pPr>
      <w:r>
        <w:t>Subsection</w:t>
      </w:r>
    </w:p>
    <w:p>
      <w:pPr>
        <w:pStyle w:val="IntenseQuote"/>
      </w:pPr>
      <w:r>
        <w:t>This the game was played 2022.04.20. The opening was a Bird's openingand the plycount ended at 99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Colour</w:t>
            </w:r>
          </w:p>
        </w:tc>
        <w:tc>
          <w:tcPr>
            <w:tcW w:type="dxa" w:w="2160"/>
          </w:tcPr>
          <w:p>
            <w:r>
              <w:t>Wins</w:t>
            </w:r>
          </w:p>
        </w:tc>
        <w:tc>
          <w:tcPr>
            <w:tcW w:type="dxa" w:w="2160"/>
          </w:tcPr>
          <w:p>
            <w:r>
              <w:t>Drawn</w:t>
            </w:r>
          </w:p>
        </w:tc>
        <w:tc>
          <w:tcPr>
            <w:tcW w:type="dxa" w:w="2160"/>
          </w:tcPr>
          <w:p>
            <w:r>
              <w:t>Lost</w:t>
            </w:r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992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White</w:t>
            </w:r>
          </w:p>
        </w:tc>
        <w:tc>
          <w:tcPr>
            <w:tcW w:type="dxa" w:w="2160"/>
          </w:tcPr>
          <w:p>
            <w:r>
              <w:t>698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Black</w:t>
            </w:r>
          </w:p>
        </w:tc>
        <w:tc>
          <w:tcPr>
            <w:tcW w:type="dxa" w:w="2160"/>
          </w:tcPr>
          <w:p>
            <w:r>
              <w:t>294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Type of deviation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Mean, all games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Standard, all games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Mean, white games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Standard, white games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Mean, black games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Standard, black games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